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D4FF" w14:textId="77777777" w:rsidR="00AA556C" w:rsidRDefault="00000000">
      <w:r>
        <w:t>I. PERSONAL INFORMATION</w:t>
      </w:r>
    </w:p>
    <w:p w14:paraId="28BD0A4A" w14:textId="77777777" w:rsidR="00AA556C" w:rsidRDefault="00000000">
      <w:r>
        <w:t>Full Name: {</w:t>
      </w:r>
      <w:proofErr w:type="spellStart"/>
      <w:r>
        <w:t>lastname</w:t>
      </w:r>
      <w:proofErr w:type="spellEnd"/>
      <w:r>
        <w:t>}, {</w:t>
      </w:r>
      <w:proofErr w:type="spellStart"/>
      <w:r>
        <w:t>firstname</w:t>
      </w:r>
      <w:proofErr w:type="spellEnd"/>
      <w:r>
        <w:t>} {</w:t>
      </w:r>
      <w:proofErr w:type="spellStart"/>
      <w:r>
        <w:t>middlename</w:t>
      </w:r>
      <w:proofErr w:type="spellEnd"/>
      <w:r>
        <w:t>}</w:t>
      </w:r>
    </w:p>
    <w:p w14:paraId="77406F94" w14:textId="77777777" w:rsidR="00AA556C" w:rsidRDefault="00000000">
      <w:r>
        <w:t>Age: {</w:t>
      </w:r>
      <w:proofErr w:type="gramStart"/>
      <w:r>
        <w:t xml:space="preserve">age}   </w:t>
      </w:r>
      <w:proofErr w:type="gramEnd"/>
      <w:r>
        <w:t xml:space="preserve">    Sex: {gender}</w:t>
      </w:r>
    </w:p>
    <w:p w14:paraId="7E057187" w14:textId="77777777" w:rsidR="00AA556C" w:rsidRDefault="00000000">
      <w:r>
        <w:t>Birthday: {birthday}</w:t>
      </w:r>
    </w:p>
    <w:p w14:paraId="31E1567C" w14:textId="77777777" w:rsidR="00AA556C" w:rsidRDefault="00000000">
      <w:r>
        <w:t>Address: {address}</w:t>
      </w:r>
    </w:p>
    <w:p w14:paraId="2CBF9210" w14:textId="77777777" w:rsidR="00AA556C" w:rsidRDefault="00000000">
      <w:r>
        <w:t>Contact No.: {contact}</w:t>
      </w:r>
    </w:p>
    <w:p w14:paraId="4C53406F" w14:textId="77777777" w:rsidR="00AA556C" w:rsidRDefault="00AA556C"/>
    <w:p w14:paraId="30DBCD40" w14:textId="77777777" w:rsidR="00AA556C" w:rsidRDefault="00000000">
      <w:r>
        <w:t>II. CIVIL STATUS</w:t>
      </w:r>
    </w:p>
    <w:p w14:paraId="7B5DCB71" w14:textId="77777777" w:rsidR="00AA556C" w:rsidRDefault="00000000">
      <w:r>
        <w:t>{</w:t>
      </w:r>
      <w:proofErr w:type="spellStart"/>
      <w:r>
        <w:t>single_checkbox</w:t>
      </w:r>
      <w:proofErr w:type="spellEnd"/>
      <w:r>
        <w:t xml:space="preserve">} Single  </w:t>
      </w:r>
      <w:proofErr w:type="gramStart"/>
      <w:r>
        <w:t xml:space="preserve">   {</w:t>
      </w:r>
      <w:proofErr w:type="spellStart"/>
      <w:proofErr w:type="gramEnd"/>
      <w:r>
        <w:t>married_checkbox</w:t>
      </w:r>
      <w:proofErr w:type="spellEnd"/>
      <w:r>
        <w:t>} Married</w:t>
      </w:r>
    </w:p>
    <w:p w14:paraId="58529AEC" w14:textId="77777777" w:rsidR="00AA556C" w:rsidRDefault="00000000">
      <w:r>
        <w:t>{</w:t>
      </w:r>
      <w:proofErr w:type="spellStart"/>
      <w:r>
        <w:t>widowed_checkbox</w:t>
      </w:r>
      <w:proofErr w:type="spellEnd"/>
      <w:r>
        <w:t>} Widowed</w:t>
      </w:r>
      <w:proofErr w:type="gramStart"/>
      <w:r>
        <w:t xml:space="preserve">   {</w:t>
      </w:r>
      <w:proofErr w:type="spellStart"/>
      <w:proofErr w:type="gramEnd"/>
      <w:r>
        <w:t>separated_checkbox</w:t>
      </w:r>
      <w:proofErr w:type="spellEnd"/>
      <w:r>
        <w:t>} Separated</w:t>
      </w:r>
    </w:p>
    <w:p w14:paraId="740E26B9" w14:textId="77777777" w:rsidR="00AA556C" w:rsidRDefault="00AA556C"/>
    <w:p w14:paraId="5DF082FD" w14:textId="77777777" w:rsidR="00AA556C" w:rsidRDefault="00000000">
      <w:r>
        <w:t>III. EDUCATIONAL BACKGROUND</w:t>
      </w:r>
    </w:p>
    <w:p w14:paraId="6EDE0072" w14:textId="77777777" w:rsidR="00AA556C" w:rsidRDefault="00000000">
      <w:r>
        <w:t>{</w:t>
      </w:r>
      <w:proofErr w:type="spellStart"/>
      <w:r>
        <w:t>elem_grad_checkbox</w:t>
      </w:r>
      <w:proofErr w:type="spellEnd"/>
      <w:r>
        <w:t>} Elementary Graduate</w:t>
      </w:r>
    </w:p>
    <w:p w14:paraId="55C3FBC4" w14:textId="77777777" w:rsidR="00AA556C" w:rsidRDefault="00000000">
      <w:r>
        <w:t>{</w:t>
      </w:r>
      <w:proofErr w:type="spellStart"/>
      <w:r>
        <w:t>hs_grad_checkbox</w:t>
      </w:r>
      <w:proofErr w:type="spellEnd"/>
      <w:r>
        <w:t>} High School Graduate</w:t>
      </w:r>
    </w:p>
    <w:p w14:paraId="5A9E6CD6" w14:textId="77777777" w:rsidR="00AA556C" w:rsidRDefault="00000000">
      <w:r>
        <w:t>{</w:t>
      </w:r>
      <w:proofErr w:type="spellStart"/>
      <w:r>
        <w:t>college_grad_checkbox</w:t>
      </w:r>
      <w:proofErr w:type="spellEnd"/>
      <w:r>
        <w:t>} College Graduate</w:t>
      </w:r>
    </w:p>
    <w:p w14:paraId="0AC23765" w14:textId="77777777" w:rsidR="00AA556C" w:rsidRDefault="00000000">
      <w:r>
        <w:t>{</w:t>
      </w:r>
      <w:proofErr w:type="spellStart"/>
      <w:r>
        <w:t>voc_grad_checkbox</w:t>
      </w:r>
      <w:proofErr w:type="spellEnd"/>
      <w:r>
        <w:t>} Vocational</w:t>
      </w:r>
    </w:p>
    <w:p w14:paraId="57D3D583" w14:textId="77777777" w:rsidR="00AA556C" w:rsidRDefault="00000000">
      <w:r>
        <w:t>{</w:t>
      </w:r>
      <w:proofErr w:type="spellStart"/>
      <w:r>
        <w:t>none_checkbox</w:t>
      </w:r>
      <w:proofErr w:type="spellEnd"/>
      <w:r>
        <w:t>} None</w:t>
      </w:r>
    </w:p>
    <w:p w14:paraId="74B2E8CA" w14:textId="77777777" w:rsidR="00AA556C" w:rsidRDefault="00AA556C"/>
    <w:p w14:paraId="0E99844C" w14:textId="77777777" w:rsidR="00AA556C" w:rsidRDefault="00000000">
      <w:r>
        <w:t>IV. WORK STATUS</w:t>
      </w:r>
    </w:p>
    <w:p w14:paraId="32751547" w14:textId="77777777" w:rsidR="00AA556C" w:rsidRDefault="00000000">
      <w:r>
        <w:t>{</w:t>
      </w:r>
      <w:proofErr w:type="spellStart"/>
      <w:r>
        <w:t>employed_checkbox</w:t>
      </w:r>
      <w:proofErr w:type="spellEnd"/>
      <w:r>
        <w:t>} Employed</w:t>
      </w:r>
    </w:p>
    <w:p w14:paraId="50BE0B13" w14:textId="77777777" w:rsidR="00AA556C" w:rsidRDefault="00000000">
      <w:r>
        <w:t>{</w:t>
      </w:r>
      <w:proofErr w:type="spellStart"/>
      <w:r>
        <w:t>unemployed_checkbox</w:t>
      </w:r>
      <w:proofErr w:type="spellEnd"/>
      <w:r>
        <w:t>} Unemployed</w:t>
      </w:r>
    </w:p>
    <w:p w14:paraId="25BBC048" w14:textId="77777777" w:rsidR="00AA556C" w:rsidRDefault="00000000">
      <w:r>
        <w:t>{</w:t>
      </w:r>
      <w:proofErr w:type="spellStart"/>
      <w:r>
        <w:t>student_checkbox</w:t>
      </w:r>
      <w:proofErr w:type="spellEnd"/>
      <w:r>
        <w:t>} Student</w:t>
      </w:r>
    </w:p>
    <w:p w14:paraId="2ECC3E9C" w14:textId="77777777" w:rsidR="00AA556C" w:rsidRDefault="00000000">
      <w:r>
        <w:t>{</w:t>
      </w:r>
      <w:proofErr w:type="spellStart"/>
      <w:r>
        <w:t>self_checkbox</w:t>
      </w:r>
      <w:proofErr w:type="spellEnd"/>
      <w:r>
        <w:t>} Self-Employed</w:t>
      </w:r>
    </w:p>
    <w:p w14:paraId="6C8A9FD7" w14:textId="77777777" w:rsidR="00AA556C" w:rsidRDefault="00000000">
      <w:r>
        <w:t>{</w:t>
      </w:r>
      <w:proofErr w:type="spellStart"/>
      <w:r>
        <w:t>others_checkbox</w:t>
      </w:r>
      <w:proofErr w:type="spellEnd"/>
      <w:r>
        <w:t>} Others: {</w:t>
      </w:r>
      <w:proofErr w:type="spellStart"/>
      <w:r>
        <w:t>otherWorkStatus</w:t>
      </w:r>
      <w:proofErr w:type="spellEnd"/>
      <w:r>
        <w:t>}</w:t>
      </w:r>
    </w:p>
    <w:p w14:paraId="1D22EBA6" w14:textId="77777777" w:rsidR="00AA556C" w:rsidRDefault="00AA556C"/>
    <w:p w14:paraId="5FB7128C" w14:textId="77777777" w:rsidR="00AA556C" w:rsidRDefault="00000000">
      <w:r>
        <w:t>V. YOUTH CLASSIFICATION</w:t>
      </w:r>
    </w:p>
    <w:p w14:paraId="0D4F7D7F" w14:textId="77777777" w:rsidR="00AA556C" w:rsidRDefault="00000000">
      <w:r>
        <w:lastRenderedPageBreak/>
        <w:t>{</w:t>
      </w:r>
      <w:proofErr w:type="spellStart"/>
      <w:r>
        <w:t>inschool_checkbox</w:t>
      </w:r>
      <w:proofErr w:type="spellEnd"/>
      <w:r>
        <w:t>} In-School Youth</w:t>
      </w:r>
    </w:p>
    <w:p w14:paraId="3D8E358C" w14:textId="77777777" w:rsidR="00AA556C" w:rsidRDefault="00000000">
      <w:r>
        <w:t>{</w:t>
      </w:r>
      <w:proofErr w:type="spellStart"/>
      <w:r>
        <w:t>outschool_checkbox</w:t>
      </w:r>
      <w:proofErr w:type="spellEnd"/>
      <w:r>
        <w:t>} Out-of-School Youth</w:t>
      </w:r>
    </w:p>
    <w:p w14:paraId="13A90F7B" w14:textId="77777777" w:rsidR="00AA556C" w:rsidRDefault="00000000">
      <w:r>
        <w:t>{</w:t>
      </w:r>
      <w:proofErr w:type="spellStart"/>
      <w:r>
        <w:t>working_checkbox</w:t>
      </w:r>
      <w:proofErr w:type="spellEnd"/>
      <w:r>
        <w:t>} Working Youth</w:t>
      </w:r>
    </w:p>
    <w:p w14:paraId="57C3B06F" w14:textId="77777777" w:rsidR="00AA556C" w:rsidRDefault="00000000">
      <w:r>
        <w:t>{</w:t>
      </w:r>
      <w:proofErr w:type="spellStart"/>
      <w:r>
        <w:t>special_checkbox</w:t>
      </w:r>
      <w:proofErr w:type="spellEnd"/>
      <w:r>
        <w:t>} With Special Needs</w:t>
      </w:r>
    </w:p>
    <w:p w14:paraId="0954687F" w14:textId="77777777" w:rsidR="00AA556C" w:rsidRDefault="00AA556C"/>
    <w:p w14:paraId="06397F45" w14:textId="77777777" w:rsidR="00AA556C" w:rsidRDefault="00000000">
      <w:r>
        <w:t>VI. IDENTIFICATION</w:t>
      </w:r>
    </w:p>
    <w:p w14:paraId="03AB3EB2" w14:textId="27DF3B1E" w:rsidR="00AE186B" w:rsidRDefault="00B94901">
      <w:r>
        <w:t>Profile photo</w:t>
      </w:r>
      <w:r w:rsidR="00000000">
        <w:t xml:space="preserve">: </w:t>
      </w:r>
    </w:p>
    <w:sdt>
      <w:sdtPr>
        <w:alias w:val="profileImage"/>
        <w:tag w:val="profileImage"/>
        <w:id w:val="-139573397"/>
        <w:showingPlcHdr/>
        <w:picture/>
      </w:sdtPr>
      <w:sdtContent>
        <w:p w14:paraId="7656CE7B" w14:textId="7D2DBFD8" w:rsidR="00AA556C" w:rsidRDefault="002D177F">
          <w:r>
            <w:rPr>
              <w:noProof/>
            </w:rPr>
            <w:drawing>
              <wp:inline distT="0" distB="0" distL="0" distR="0" wp14:anchorId="09AE8FB0" wp14:editId="671DCC26">
                <wp:extent cx="1520190" cy="1520190"/>
                <wp:effectExtent l="0" t="0" r="3810" b="3810"/>
                <wp:docPr id="13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B3C49E7" w14:textId="05557B31" w:rsidR="00AA556C" w:rsidRDefault="00000000">
      <w:r>
        <w:t>Signature:</w:t>
      </w:r>
      <w:r w:rsidR="006C59C4">
        <w:t xml:space="preserve"> </w:t>
      </w:r>
    </w:p>
    <w:sdt>
      <w:sdtPr>
        <w:alias w:val="signatureImage"/>
        <w:tag w:val="signatureImage"/>
        <w:id w:val="1371347686"/>
        <w:showingPlcHdr/>
        <w:picture/>
      </w:sdtPr>
      <w:sdtContent>
        <w:p w14:paraId="7B360FBD" w14:textId="218DF94A" w:rsidR="002D177F" w:rsidRDefault="002D177F">
          <w:r>
            <w:rPr>
              <w:noProof/>
            </w:rPr>
            <w:drawing>
              <wp:inline distT="0" distB="0" distL="0" distR="0" wp14:anchorId="44CFFA85" wp14:editId="706D060C">
                <wp:extent cx="1520190" cy="1520190"/>
                <wp:effectExtent l="0" t="0" r="3810" b="3810"/>
                <wp:docPr id="14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2D1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A3241" w14:textId="77777777" w:rsidR="00122457" w:rsidRDefault="00122457">
      <w:pPr>
        <w:spacing w:line="240" w:lineRule="auto"/>
      </w:pPr>
      <w:r>
        <w:separator/>
      </w:r>
    </w:p>
  </w:endnote>
  <w:endnote w:type="continuationSeparator" w:id="0">
    <w:p w14:paraId="65ADEB31" w14:textId="77777777" w:rsidR="00122457" w:rsidRDefault="00122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0DCAA" w14:textId="77777777" w:rsidR="00122457" w:rsidRDefault="00122457">
      <w:pPr>
        <w:spacing w:after="0"/>
      </w:pPr>
      <w:r>
        <w:separator/>
      </w:r>
    </w:p>
  </w:footnote>
  <w:footnote w:type="continuationSeparator" w:id="0">
    <w:p w14:paraId="2CEC8338" w14:textId="77777777" w:rsidR="00122457" w:rsidRDefault="001224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8344733">
    <w:abstractNumId w:val="5"/>
  </w:num>
  <w:num w:numId="2" w16cid:durableId="1909147010">
    <w:abstractNumId w:val="3"/>
  </w:num>
  <w:num w:numId="3" w16cid:durableId="2122265220">
    <w:abstractNumId w:val="2"/>
  </w:num>
  <w:num w:numId="4" w16cid:durableId="417798676">
    <w:abstractNumId w:val="4"/>
  </w:num>
  <w:num w:numId="5" w16cid:durableId="291059616">
    <w:abstractNumId w:val="1"/>
  </w:num>
  <w:num w:numId="6" w16cid:durableId="15584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22D07"/>
    <w:rsid w:val="00034616"/>
    <w:rsid w:val="0006063C"/>
    <w:rsid w:val="000C079B"/>
    <w:rsid w:val="000C3E13"/>
    <w:rsid w:val="00122457"/>
    <w:rsid w:val="0015074B"/>
    <w:rsid w:val="001F4628"/>
    <w:rsid w:val="0029639D"/>
    <w:rsid w:val="002D177F"/>
    <w:rsid w:val="00326F90"/>
    <w:rsid w:val="00380464"/>
    <w:rsid w:val="004F1890"/>
    <w:rsid w:val="00530EC8"/>
    <w:rsid w:val="00603762"/>
    <w:rsid w:val="006C59C4"/>
    <w:rsid w:val="00777C2B"/>
    <w:rsid w:val="007873A9"/>
    <w:rsid w:val="007E07AB"/>
    <w:rsid w:val="00870F06"/>
    <w:rsid w:val="008730C1"/>
    <w:rsid w:val="008821F4"/>
    <w:rsid w:val="008B70BE"/>
    <w:rsid w:val="008D4DE0"/>
    <w:rsid w:val="008D7FA7"/>
    <w:rsid w:val="00957A3E"/>
    <w:rsid w:val="009C52F1"/>
    <w:rsid w:val="00A92FE6"/>
    <w:rsid w:val="00AA1D8D"/>
    <w:rsid w:val="00AA556C"/>
    <w:rsid w:val="00AE186B"/>
    <w:rsid w:val="00B47730"/>
    <w:rsid w:val="00B94901"/>
    <w:rsid w:val="00CB0664"/>
    <w:rsid w:val="00D3711D"/>
    <w:rsid w:val="00FC693F"/>
    <w:rsid w:val="0B377C93"/>
    <w:rsid w:val="0EA35DC8"/>
    <w:rsid w:val="10B81EFA"/>
    <w:rsid w:val="3856677A"/>
    <w:rsid w:val="3CB04BF4"/>
    <w:rsid w:val="3D524692"/>
    <w:rsid w:val="44806782"/>
    <w:rsid w:val="45F1591B"/>
    <w:rsid w:val="4CBB174B"/>
    <w:rsid w:val="60047A77"/>
    <w:rsid w:val="751161F7"/>
    <w:rsid w:val="7B7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C0B91"/>
  <w14:defaultImageDpi w14:val="330"/>
  <w15:docId w15:val="{90F95861-2A59-49FA-8B1C-AA16C102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unhideWhenUsed/>
    <w:rsid w:val="000C07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Neil Andrew</cp:lastModifiedBy>
  <cp:revision>11</cp:revision>
  <dcterms:created xsi:type="dcterms:W3CDTF">2025-10-04T09:12:00Z</dcterms:created>
  <dcterms:modified xsi:type="dcterms:W3CDTF">2025-10-04T09:25:00Z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6F19E1395FA14FAD8BFBA8CB48BE3045_12</vt:lpwstr>
  </property>
  <property fmtid="{D5CDD505-2E9C-101B-9397-08002B2CF9AE}" pid="4" name="_DocHome">
    <vt:i4>-535517349</vt:i4>
  </property>
</Properties>
</file>